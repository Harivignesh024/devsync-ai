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aparna - Standup Summary</w:t>
      </w:r>
    </w:p>
    <w:p>
      <w:r>
        <w:t>You are an AI that writes daily standup summaries for developers. Summarize the following updates for aparna into a short, natural-sounding paragraph:</w:t>
        <w:br/>
        <w:t>Refactored authentication logic</w:t>
        <w:br/>
        <w:t>Improved database query performance</w:t>
        <w:br/>
        <w:t>Fixed logout issue</w:t>
        <w:br/>
        <w:br/>
        <w:t>Summary: Aparna made great strides in system performance this week. She successfully refactored the authentication logic to improve security and stability. Additionally, she optimized the database queries, resulting in noticeably quicker response times. Lastly, she resolved the logout issue that had been hindering user experience, further enhancing system usability. Overall, her work has greatly contributed to a more efficient and reliable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