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harismita-k - Standup Summary</w:t>
      </w:r>
    </w:p>
    <w:p>
      <w:r>
        <w:t>Harismita encountered an error while working on his latest updates for the ML project. An unexpected network error occurred while making a request to the API using axios, leaving the request unfulfilled. He spent the day debugging the network issue in both the front-end and backend but was unable to completely fix it. The developer will continue addressing this tomorrow. Let's hope for a more successful resolution the next workday!</w:t>
        <w:br/>
        <w:br/>
        <w:t>---</w:t>
        <w:br/>
        <w:br/>
        <w:t>Harismita-k faced an issue while working on the ML project with an uncaught runtime error of 'Network Error' from axios when making a request to the API, causing the request to remain unfulfilled. The developer debugged the network issue, focusing on both the front-end and back-end, but didn't manage to completely fix the problem. Harismita plans to continue working on resolving this tomorrow. Wishing for a more successful outcome in the subsequent workday!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