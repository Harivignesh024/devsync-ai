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DevSync AI - Summary</w:t>
      </w:r>
    </w:p>
    <w:p>
      <w:r>
        <w:t>Harivignesh024 was able to accomplish fixing the reported bugs in the system, ensuring smooth operation and preventing further disruptions. Great job tackling those issues and keeping the system running smoothly!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