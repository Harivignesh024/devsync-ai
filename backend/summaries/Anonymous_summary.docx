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Anonymous - Standup Summary</w:t>
      </w:r>
    </w:p>
    <w:p>
      <w:r>
        <w:t>The team has made some great progress on our development tasks. Yesterday, we refactored our authentication logic, making the code more streamlined and efficient. We also made improvements to our database queries, boosting the overall performance. Additionally, we resolved a logout issue that was affecting user experience. Overall, it was a productive day, and we're looking forward to continuing our momentum.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